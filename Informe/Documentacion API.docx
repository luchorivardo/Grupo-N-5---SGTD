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Documentación de Endpoints de API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GET /Ciudad/{id}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espuestas posibles: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POST /Ciudad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PUT /Ciudad/{id}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DELETE /Ciudad/{id}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GET /Cliente/{id}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"string",</w:t>
        <w:br w:type="textWrapping"/>
        <w:t xml:space="preserve">  "dni": "string",</w:t>
        <w:br w:type="textWrapping"/>
        <w:t xml:space="preserve">  "telefono": "string",</w:t>
        <w:br w:type="textWrapping"/>
        <w:t xml:space="preserve">  "direccion": "string",</w:t>
        <w:br w:type="textWrapping"/>
        <w:t xml:space="preserve">  "ciudadId":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POST /Cliente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"dni": "string",</w:t>
        <w:br w:type="textWrapping"/>
        <w:t xml:space="preserve">  "telefono": "string",</w:t>
        <w:br w:type="textWrapping"/>
        <w:t xml:space="preserve">  "direccion": "string",</w:t>
        <w:br w:type="textWrapping"/>
        <w:t xml:space="preserve">  "ciudadId":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PUT /Cliente/{id}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"string",</w:t>
        <w:br w:type="textWrapping"/>
        <w:t xml:space="preserve">  "dni": "string",</w:t>
        <w:br w:type="textWrapping"/>
        <w:t xml:space="preserve">  "telefono": "string",</w:t>
        <w:br w:type="textWrapping"/>
        <w:t xml:space="preserve">  "direccion": "string",</w:t>
        <w:br w:type="textWrapping"/>
        <w:t xml:space="preserve">  "ciudadId":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DELETE /Cliente/{id}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Disciplina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GET /Disciplina/{id}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POST /Disciplina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PUT /Disciplina/{id}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DELETE /Disciplina/{id}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4D">
      <w:pPr>
        <w:pStyle w:val="Heading1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GET /Estado/{id}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POST /Estado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PUT /Estado/{id}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0,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DELETE /Estado/{id}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66">
      <w:pPr>
        <w:pStyle w:val="Heading1"/>
        <w:rPr/>
      </w:pPr>
      <w:r w:rsidDel="00000000" w:rsidR="00000000" w:rsidRPr="00000000">
        <w:rPr>
          <w:rtl w:val="0"/>
        </w:rPr>
        <w:t xml:space="preserve">Factura</w:t>
      </w:r>
    </w:p>
    <w:p w:rsidR="00000000" w:rsidDel="00000000" w:rsidP="00000000" w:rsidRDefault="00000000" w:rsidRPr="00000000" w14:paraId="00000067">
      <w:pPr>
        <w:pStyle w:val="Heading2"/>
        <w:rPr/>
      </w:pPr>
      <w:r w:rsidDel="00000000" w:rsidR="00000000" w:rsidRPr="00000000">
        <w:rPr>
          <w:rtl w:val="0"/>
        </w:rPr>
        <w:t xml:space="preserve">GET /Factura/{id}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"monto": 0.0,</w:t>
        <w:br w:type="textWrapping"/>
        <w:t xml:space="preserve">  "direccionFiscal": "string",</w:t>
        <w:br w:type="textWrapping"/>
        <w:t xml:space="preserve">  "idFiscal": "string",</w:t>
        <w:br w:type="textWrapping"/>
        <w:t xml:space="preserve">  "descripcion": "string",</w:t>
        <w:br w:type="textWrapping"/>
        <w:t xml:space="preserve">  "razonSocial": "string",</w:t>
        <w:br w:type="textWrapping"/>
        <w:t xml:space="preserve">  "usuarioId": 0,</w:t>
        <w:br w:type="textWrapping"/>
        <w:t xml:space="preserve">  "clienteId":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6D">
      <w:pPr>
        <w:pStyle w:val="Heading2"/>
        <w:rPr/>
      </w:pPr>
      <w:r w:rsidDel="00000000" w:rsidR="00000000" w:rsidRPr="00000000">
        <w:rPr>
          <w:rtl w:val="0"/>
        </w:rPr>
        <w:t xml:space="preserve">POST /Factura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"monto": 0.0,</w:t>
        <w:br w:type="textWrapping"/>
        <w:t xml:space="preserve">  "direccionFiscal": "string",</w:t>
        <w:br w:type="textWrapping"/>
        <w:t xml:space="preserve">  "idFiscal": "string",</w:t>
        <w:br w:type="textWrapping"/>
        <w:t xml:space="preserve">  "descripcion": "string",</w:t>
        <w:br w:type="textWrapping"/>
        <w:t xml:space="preserve">  "razonSocial": "string",</w:t>
        <w:br w:type="textWrapping"/>
        <w:t xml:space="preserve">  "usuarioId": 0,</w:t>
        <w:br w:type="textWrapping"/>
        <w:t xml:space="preserve">  "clienteId":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73">
      <w:pPr>
        <w:pStyle w:val="Heading2"/>
        <w:rPr/>
      </w:pPr>
      <w:r w:rsidDel="00000000" w:rsidR="00000000" w:rsidRPr="00000000">
        <w:rPr>
          <w:rtl w:val="0"/>
        </w:rPr>
        <w:t xml:space="preserve">PUT /Factura/{id}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"monto": 0.0,</w:t>
        <w:br w:type="textWrapping"/>
        <w:t xml:space="preserve">  "direccionFiscal": "string",</w:t>
        <w:br w:type="textWrapping"/>
        <w:t xml:space="preserve">  "idFiscal": "string",</w:t>
        <w:br w:type="textWrapping"/>
        <w:t xml:space="preserve">  "descripcion": "string",</w:t>
        <w:br w:type="textWrapping"/>
        <w:t xml:space="preserve">  "razonSocial": "string",</w:t>
        <w:br w:type="textWrapping"/>
        <w:t xml:space="preserve">  "usuarioId": 0,</w:t>
        <w:br w:type="textWrapping"/>
        <w:t xml:space="preserve">  "clienteId":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79">
      <w:pPr>
        <w:pStyle w:val="Heading2"/>
        <w:rPr/>
      </w:pPr>
      <w:r w:rsidDel="00000000" w:rsidR="00000000" w:rsidRPr="00000000">
        <w:rPr>
          <w:rtl w:val="0"/>
        </w:rPr>
        <w:t xml:space="preserve">DELETE /Factura/{id}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80">
      <w:pPr>
        <w:pStyle w:val="Heading2"/>
        <w:rPr/>
      </w:pPr>
      <w:r w:rsidDel="00000000" w:rsidR="00000000" w:rsidRPr="00000000">
        <w:rPr>
          <w:rtl w:val="0"/>
        </w:rPr>
        <w:t xml:space="preserve">GET /Producto/{id}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"cantidad": 0,</w:t>
        <w:br w:type="textWrapping"/>
        <w:t xml:space="preserve">  "precio": 0.0,</w:t>
        <w:br w:type="textWrapping"/>
        <w:t xml:space="preserve">  "estadoId": 0,</w:t>
        <w:br w:type="textWrapping"/>
        <w:t xml:space="preserve">  "disciplinaId": 0,</w:t>
        <w:br w:type="textWrapping"/>
        <w:t xml:space="preserve">  "proveedorId":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tl w:val="0"/>
        </w:rPr>
        <w:t xml:space="preserve">POST /Producto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"cantidad": 0,</w:t>
        <w:br w:type="textWrapping"/>
        <w:t xml:space="preserve">  "precio": 0.0,</w:t>
        <w:br w:type="textWrapping"/>
        <w:t xml:space="preserve">  "estadoId": 0,</w:t>
        <w:br w:type="textWrapping"/>
        <w:t xml:space="preserve">  "disciplinaId": 0,</w:t>
        <w:br w:type="textWrapping"/>
        <w:t xml:space="preserve">  "proveedorId":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8C">
      <w:pPr>
        <w:pStyle w:val="Heading2"/>
        <w:rPr/>
      </w:pPr>
      <w:r w:rsidDel="00000000" w:rsidR="00000000" w:rsidRPr="00000000">
        <w:rPr>
          <w:rtl w:val="0"/>
        </w:rPr>
        <w:t xml:space="preserve">PUT /Producto/{id}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"cantidad": 0,</w:t>
        <w:br w:type="textWrapping"/>
        <w:t xml:space="preserve">  "precio": 0.0,</w:t>
        <w:br w:type="textWrapping"/>
        <w:t xml:space="preserve">  "estadoId": 0,</w:t>
        <w:br w:type="textWrapping"/>
        <w:t xml:space="preserve">  "disciplinaId": 0,</w:t>
        <w:br w:type="textWrapping"/>
        <w:t xml:space="preserve">  "proveedorId":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  <w:t xml:space="preserve">DELETE /Producto/{id}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98">
      <w:pPr>
        <w:pStyle w:val="Heading1"/>
        <w:rPr/>
      </w:pPr>
      <w:r w:rsidDel="00000000" w:rsidR="00000000" w:rsidRPr="00000000">
        <w:rPr>
          <w:rtl w:val="0"/>
        </w:rPr>
        <w:t xml:space="preserve">Proveedor</w:t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GET /Proveedor/{id}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"cuit": "string",</w:t>
        <w:br w:type="textWrapping"/>
        <w:t xml:space="preserve">  "direccion": "string",</w:t>
        <w:br w:type="textWrapping"/>
        <w:t xml:space="preserve">  "correo": "string",</w:t>
        <w:br w:type="textWrapping"/>
        <w:t xml:space="preserve">  "telefono": "string",</w:t>
        <w:br w:type="textWrapping"/>
        <w:t xml:space="preserve">  "ciudadId": 0,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9F">
      <w:pPr>
        <w:pStyle w:val="Heading2"/>
        <w:rPr/>
      </w:pPr>
      <w:r w:rsidDel="00000000" w:rsidR="00000000" w:rsidRPr="00000000">
        <w:rPr>
          <w:rtl w:val="0"/>
        </w:rPr>
        <w:t xml:space="preserve">POST /Proveedor</w:t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"cuit": "string",</w:t>
        <w:br w:type="textWrapping"/>
        <w:t xml:space="preserve">  "direccion": "string",</w:t>
        <w:br w:type="textWrapping"/>
        <w:t xml:space="preserve">  "correo": "string",</w:t>
        <w:br w:type="textWrapping"/>
        <w:t xml:space="preserve">  "telefono": "string",</w:t>
        <w:br w:type="textWrapping"/>
        <w:t xml:space="preserve">  "ciudadId": 0,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A5">
      <w:pPr>
        <w:pStyle w:val="Heading2"/>
        <w:rPr/>
      </w:pPr>
      <w:r w:rsidDel="00000000" w:rsidR="00000000" w:rsidRPr="00000000">
        <w:rPr>
          <w:rtl w:val="0"/>
        </w:rPr>
        <w:t xml:space="preserve">PUT /Proveedor/{id}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"string",</w:t>
        <w:br w:type="textWrapping"/>
        <w:t xml:space="preserve">  "cuit": "string",</w:t>
        <w:br w:type="textWrapping"/>
        <w:t xml:space="preserve">  "direccion": "string",</w:t>
        <w:br w:type="textWrapping"/>
        <w:t xml:space="preserve">  "correo": "string",</w:t>
        <w:br w:type="textWrapping"/>
        <w:t xml:space="preserve">  "telefono": "string",</w:t>
        <w:br w:type="textWrapping"/>
        <w:t xml:space="preserve">  "ciudadId": 0,</w:t>
        <w:br w:type="textWrapping"/>
        <w:t xml:space="preserve">  "provinciaId":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AB">
      <w:pPr>
        <w:pStyle w:val="Heading2"/>
        <w:rPr/>
      </w:pPr>
      <w:r w:rsidDel="00000000" w:rsidR="00000000" w:rsidRPr="00000000">
        <w:rPr>
          <w:rtl w:val="0"/>
        </w:rPr>
        <w:t xml:space="preserve">DELETE /Proveedor/{id}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B1">
      <w:pPr>
        <w:pStyle w:val="Heading1"/>
        <w:rPr/>
      </w:pPr>
      <w:r w:rsidDel="00000000" w:rsidR="00000000" w:rsidRPr="00000000">
        <w:rPr>
          <w:rtl w:val="0"/>
        </w:rPr>
        <w:t xml:space="preserve">Provincias</w:t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GET /Provincias/{id}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  <w:t xml:space="preserve">POST /Provincias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PUT /Provincias/{id}</w:t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 xml:space="preserve">DELETE /Provincias/{id}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CA">
      <w:pPr>
        <w:pStyle w:val="Heading1"/>
        <w:rPr/>
      </w:pPr>
      <w:r w:rsidDel="00000000" w:rsidR="00000000" w:rsidRPr="00000000">
        <w:rPr>
          <w:rtl w:val="0"/>
        </w:rPr>
        <w:t xml:space="preserve">RolUsuario</w:t>
      </w:r>
    </w:p>
    <w:p w:rsidR="00000000" w:rsidDel="00000000" w:rsidP="00000000" w:rsidRDefault="00000000" w:rsidRPr="00000000" w14:paraId="000000CB">
      <w:pPr>
        <w:pStyle w:val="Heading2"/>
        <w:rPr/>
      </w:pPr>
      <w:r w:rsidDel="00000000" w:rsidR="00000000" w:rsidRPr="00000000">
        <w:rPr>
          <w:rtl w:val="0"/>
        </w:rPr>
        <w:t xml:space="preserve">GET /RolUsuario/{id}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D1">
      <w:pPr>
        <w:pStyle w:val="Heading2"/>
        <w:rPr/>
      </w:pPr>
      <w:r w:rsidDel="00000000" w:rsidR="00000000" w:rsidRPr="00000000">
        <w:rPr>
          <w:rtl w:val="0"/>
        </w:rPr>
        <w:t xml:space="preserve">POST /RolUsuario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D7">
      <w:pPr>
        <w:pStyle w:val="Heading2"/>
        <w:rPr/>
      </w:pPr>
      <w:r w:rsidDel="00000000" w:rsidR="00000000" w:rsidRPr="00000000">
        <w:rPr>
          <w:rtl w:val="0"/>
        </w:rPr>
        <w:t xml:space="preserve">PUT /RolUsuario/{id}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DD">
      <w:pPr>
        <w:pStyle w:val="Heading2"/>
        <w:rPr/>
      </w:pPr>
      <w:r w:rsidDel="00000000" w:rsidR="00000000" w:rsidRPr="00000000">
        <w:rPr>
          <w:rtl w:val="0"/>
        </w:rPr>
        <w:t xml:space="preserve">DELETE /RolUsuario/{id}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E3">
      <w:pPr>
        <w:pStyle w:val="Heading1"/>
        <w:rPr/>
      </w:pPr>
      <w:r w:rsidDel="00000000" w:rsidR="00000000" w:rsidRPr="00000000">
        <w:rPr>
          <w:rtl w:val="0"/>
        </w:rPr>
        <w:t xml:space="preserve">Rubro</w:t>
      </w:r>
    </w:p>
    <w:p w:rsidR="00000000" w:rsidDel="00000000" w:rsidP="00000000" w:rsidRDefault="00000000" w:rsidRPr="00000000" w14:paraId="000000E4">
      <w:pPr>
        <w:pStyle w:val="Heading2"/>
        <w:rPr/>
      </w:pPr>
      <w:r w:rsidDel="00000000" w:rsidR="00000000" w:rsidRPr="00000000">
        <w:rPr>
          <w:rtl w:val="0"/>
        </w:rPr>
        <w:t xml:space="preserve">GET /Rubro/{id}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  <w:t xml:space="preserve">POST /Rubro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F0">
      <w:pPr>
        <w:pStyle w:val="Heading2"/>
        <w:rPr/>
      </w:pPr>
      <w:r w:rsidDel="00000000" w:rsidR="00000000" w:rsidRPr="00000000">
        <w:rPr>
          <w:rtl w:val="0"/>
        </w:rPr>
        <w:t xml:space="preserve">PUT /Rubro/{id}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"nombre": "string"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DELETE /Rubro/{id}</w:t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0FC">
      <w:pPr>
        <w:pStyle w:val="Heading1"/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FD">
      <w:pPr>
        <w:pStyle w:val="Heading2"/>
        <w:rPr/>
      </w:pPr>
      <w:r w:rsidDel="00000000" w:rsidR="00000000" w:rsidRPr="00000000">
        <w:rPr>
          <w:rtl w:val="0"/>
        </w:rPr>
        <w:t xml:space="preserve">GET /Usuario/{id}</w:t>
      </w:r>
    </w:p>
    <w:p w:rsidR="00000000" w:rsidDel="00000000" w:rsidP="00000000" w:rsidRDefault="00000000" w:rsidRPr="00000000" w14:paraId="000000F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"tipoDocumento": "string",</w:t>
        <w:br w:type="textWrapping"/>
        <w:t xml:space="preserve">  "numeroDocumento": "string",</w:t>
        <w:br w:type="textWrapping"/>
        <w:t xml:space="preserve">  "nombre": "string",</w:t>
        <w:br w:type="textWrapping"/>
        <w:t xml:space="preserve">  "apellido": "string",</w:t>
        <w:br w:type="textWrapping"/>
        <w:t xml:space="preserve">  "correoElectronico": "string",</w:t>
        <w:br w:type="textWrapping"/>
        <w:t xml:space="preserve">  "contrasenia": "string",</w:t>
        <w:br w:type="textWrapping"/>
        <w:t xml:space="preserve">  "ciudadId": 0,</w:t>
        <w:br w:type="textWrapping"/>
        <w:t xml:space="preserve">  "provinciaId": 0,</w:t>
        <w:br w:type="textWrapping"/>
        <w:t xml:space="preserve">  "rolId": 0,</w:t>
        <w:br w:type="textWrapping"/>
        <w:t xml:space="preserve">  "estadoId":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103">
      <w:pPr>
        <w:pStyle w:val="Heading2"/>
        <w:rPr/>
      </w:pPr>
      <w:r w:rsidDel="00000000" w:rsidR="00000000" w:rsidRPr="00000000">
        <w:rPr>
          <w:rtl w:val="0"/>
        </w:rPr>
        <w:t xml:space="preserve">POST /Usuario</w:t>
      </w:r>
    </w:p>
    <w:p w:rsidR="00000000" w:rsidDel="00000000" w:rsidP="00000000" w:rsidRDefault="00000000" w:rsidRPr="00000000" w14:paraId="000001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"tipoDocumento": "string",</w:t>
        <w:br w:type="textWrapping"/>
        <w:t xml:space="preserve">  "numeroDocumento": "string",</w:t>
        <w:br w:type="textWrapping"/>
        <w:t xml:space="preserve">  "nombre": "string",</w:t>
        <w:br w:type="textWrapping"/>
        <w:t xml:space="preserve">  "apellido": "string",</w:t>
        <w:br w:type="textWrapping"/>
        <w:t xml:space="preserve">  "correoElectronico": "string",</w:t>
        <w:br w:type="textWrapping"/>
        <w:t xml:space="preserve">  "contrasenia": "string",</w:t>
        <w:br w:type="textWrapping"/>
        <w:t xml:space="preserve">  "ciudadId": 0,</w:t>
        <w:br w:type="textWrapping"/>
        <w:t xml:space="preserve">  "provinciaId": 0,</w:t>
        <w:br w:type="textWrapping"/>
        <w:t xml:space="preserve">  "rolId": 0,</w:t>
        <w:br w:type="textWrapping"/>
        <w:t xml:space="preserve">  "estadoId":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201 Created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400 Bad Request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109">
      <w:pPr>
        <w:pStyle w:val="Heading2"/>
        <w:rPr/>
      </w:pPr>
      <w:r w:rsidDel="00000000" w:rsidR="00000000" w:rsidRPr="00000000">
        <w:rPr>
          <w:rtl w:val="0"/>
        </w:rPr>
        <w:t xml:space="preserve">PUT /Usuario/{id}</w:t>
      </w:r>
    </w:p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"tipoDocumento": "string",</w:t>
        <w:br w:type="textWrapping"/>
        <w:t xml:space="preserve">  "numeroDocumento": "string",</w:t>
        <w:br w:type="textWrapping"/>
        <w:t xml:space="preserve">  "nombre": "string",</w:t>
        <w:br w:type="textWrapping"/>
        <w:t xml:space="preserve">  "apellido": "string",</w:t>
        <w:br w:type="textWrapping"/>
        <w:t xml:space="preserve">  "correoElectronico": "string",</w:t>
        <w:br w:type="textWrapping"/>
        <w:t xml:space="preserve">  "contrasenia": "string",</w:t>
        <w:br w:type="textWrapping"/>
        <w:t xml:space="preserve">  "ciudadId": 0,</w:t>
        <w:br w:type="textWrapping"/>
        <w:t xml:space="preserve">  "provinciaId": 0,</w:t>
        <w:br w:type="textWrapping"/>
        <w:t xml:space="preserve">  "rolId": 0,</w:t>
        <w:br w:type="textWrapping"/>
        <w:t xml:space="preserve">  "estadoId":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200 OK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p w:rsidR="00000000" w:rsidDel="00000000" w:rsidP="00000000" w:rsidRDefault="00000000" w:rsidRPr="00000000" w14:paraId="0000010F">
      <w:pPr>
        <w:pStyle w:val="Heading2"/>
        <w:rPr/>
      </w:pPr>
      <w:r w:rsidDel="00000000" w:rsidR="00000000" w:rsidRPr="00000000">
        <w:rPr>
          <w:rtl w:val="0"/>
        </w:rPr>
        <w:t xml:space="preserve">DELETE /Usuario/{id}</w:t>
      </w:r>
    </w:p>
    <w:p w:rsidR="00000000" w:rsidDel="00000000" w:rsidP="00000000" w:rsidRDefault="00000000" w:rsidRPr="00000000" w14:paraId="000001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  <w:br w:type="textWrapping"/>
        <w:t xml:space="preserve">  "id": 0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Respuestas posibles: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✅ 204 No Content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❌ 404 Not Found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⚠️ 5xx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jQmGSqZ2hQ6k2XXRBd4GJwZ+Ow==">CgMxLjA4AHIhMXphQkE2bGozS19aVlhVWDRQRzhHemx6UEhTVnJXTFpf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